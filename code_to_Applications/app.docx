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er"/>
        <w:spacing w:line="360" w:lineRule="auto" w:after="200"/>
        <w:ind w:firstLine="709"/>
      </w:pPr>
      <w:r>
        <w:t>ПРИЛОЖЕНИЕ 1</w:t>
      </w:r>
    </w:p>
    <w:p>
      <w:pPr>
        <w:spacing w:line="360" w:lineRule="auto"/>
        <w:ind w:left="0" w:firstLine="709"/>
      </w:pPr>
      <w:r>
        <w:t>ARITHM_MINUS.m</w:t>
      </w:r>
    </w:p>
    <w:p>
      <w:pPr>
        <w:pStyle w:val="Codee"/>
        <w:spacing w:line="240" w:lineRule="auto" w:before="0" w:after="0"/>
      </w:pPr>
      <w:r>
        <w:t>function output_image = ARITHM_MINUS(image_1_, image_2_)</w:t>
      </w:r>
    </w:p>
    <w:p>
      <w:pPr>
        <w:pStyle w:val="Codee"/>
        <w:spacing w:line="240" w:lineRule="auto" w:before="0" w:after="0"/>
      </w:pPr>
      <w:r>
        <w:t xml:space="preserve">    [x1, y1, z] = size(image_1_);</w:t>
      </w:r>
    </w:p>
    <w:p>
      <w:pPr>
        <w:pStyle w:val="Codee"/>
        <w:spacing w:line="240" w:lineRule="auto" w:before="0" w:after="0"/>
      </w:pPr>
      <w:r>
        <w:t xml:space="preserve">    if string(class(image_2_)) == 'double'</w:t>
      </w:r>
    </w:p>
    <w:p>
      <w:pPr>
        <w:pStyle w:val="Codee"/>
        <w:spacing w:line="240" w:lineRule="auto" w:before="0" w:after="0"/>
      </w:pPr>
      <w:r>
        <w:t xml:space="preserve">        image_2_ = zeros(x1, y1, z) + image_2_;</w:t>
      </w:r>
    </w:p>
    <w:p>
      <w:pPr>
        <w:pStyle w:val="Codee"/>
        <w:spacing w:line="240" w:lineRule="auto" w:before="0" w:after="0"/>
      </w:pPr>
      <w:r>
        <w:t xml:space="preserve">    end</w:t>
      </w:r>
    </w:p>
    <w:p>
      <w:pPr>
        <w:pStyle w:val="Codee"/>
        <w:spacing w:line="240" w:lineRule="auto" w:before="0" w:after="0"/>
      </w:pPr>
      <w:r>
        <w:t xml:space="preserve">    [x2, y2, z] = size(image_2_);</w:t>
      </w:r>
    </w:p>
    <w:p>
      <w:pPr>
        <w:pStyle w:val="Codee"/>
        <w:spacing w:line="240" w:lineRule="auto" w:before="0" w:after="0"/>
      </w:pPr>
      <w:r>
        <w:t xml:space="preserve">    output_image_ = zeros(x1, y1, z);</w:t>
      </w:r>
    </w:p>
    <w:p>
      <w:pPr>
        <w:pStyle w:val="Codee"/>
        <w:spacing w:line="240" w:lineRule="auto" w:before="0" w:after="0"/>
      </w:pPr>
      <w:r>
        <w:t xml:space="preserve">    if (x1 == x2) &amp;&amp; (y1 == y2)</w:t>
      </w:r>
    </w:p>
    <w:p>
      <w:pPr>
        <w:pStyle w:val="Codee"/>
        <w:spacing w:line="240" w:lineRule="auto" w:before="0" w:after="0"/>
      </w:pPr>
      <w:r>
        <w:t xml:space="preserve">        </w:t>
      </w:r>
    </w:p>
    <w:p>
      <w:pPr>
        <w:pStyle w:val="Codee"/>
        <w:spacing w:line="240" w:lineRule="auto" w:before="0" w:after="0"/>
      </w:pPr>
      <w:r>
        <w:t xml:space="preserve">        for i = 1:x1</w:t>
      </w:r>
    </w:p>
    <w:p>
      <w:pPr>
        <w:pStyle w:val="Codee"/>
        <w:spacing w:line="240" w:lineRule="auto" w:before="0" w:after="0"/>
      </w:pPr>
      <w:r>
        <w:t xml:space="preserve">            for j = 1:y1</w:t>
      </w:r>
    </w:p>
    <w:p>
      <w:pPr>
        <w:pStyle w:val="Codee"/>
        <w:spacing w:line="240" w:lineRule="auto" w:before="0" w:after="0"/>
      </w:pPr>
      <w:r>
        <w:t xml:space="preserve">                for g = 1:z</w:t>
      </w:r>
    </w:p>
    <w:p>
      <w:pPr>
        <w:pStyle w:val="Codee"/>
        <w:spacing w:line="240" w:lineRule="auto" w:before="0" w:after="0"/>
      </w:pPr>
      <w:r>
        <w:t xml:space="preserve">                    output_image_(i, j, g) = image_1_(i, j, g) - image_2_(i, j, g);</w:t>
      </w:r>
    </w:p>
    <w:p>
      <w:pPr>
        <w:pStyle w:val="Codee"/>
        <w:spacing w:line="240" w:lineRule="auto" w:before="0" w:after="0"/>
      </w:pPr>
      <w:r>
        <w:t xml:space="preserve">                    if output_image_(i, j, g) &lt; 0</w:t>
      </w:r>
    </w:p>
    <w:p>
      <w:pPr>
        <w:pStyle w:val="Codee"/>
        <w:spacing w:line="240" w:lineRule="auto" w:before="0" w:after="0"/>
      </w:pPr>
      <w:r>
        <w:t xml:space="preserve">                        output_image_(i, j, g) = 0;</w:t>
      </w:r>
    </w:p>
    <w:p>
      <w:pPr>
        <w:pStyle w:val="Codee"/>
        <w:spacing w:line="240" w:lineRule="auto" w:before="0" w:after="0"/>
      </w:pPr>
      <w:r>
        <w:t xml:space="preserve">                    end</w:t>
      </w:r>
    </w:p>
    <w:p>
      <w:pPr>
        <w:pStyle w:val="Codee"/>
        <w:spacing w:line="240" w:lineRule="auto" w:before="0" w:after="0"/>
      </w:pPr>
      <w:r>
        <w:t xml:space="preserve">                end</w:t>
      </w:r>
    </w:p>
    <w:p>
      <w:pPr>
        <w:pStyle w:val="Codee"/>
        <w:spacing w:line="240" w:lineRule="auto" w:before="0" w:after="0"/>
      </w:pPr>
      <w:r>
        <w:t xml:space="preserve">            end</w:t>
      </w:r>
    </w:p>
    <w:p>
      <w:pPr>
        <w:pStyle w:val="Codee"/>
        <w:spacing w:line="240" w:lineRule="auto" w:before="0" w:after="0"/>
      </w:pPr>
      <w:r>
        <w:t xml:space="preserve">        end</w:t>
      </w:r>
    </w:p>
    <w:p>
      <w:pPr>
        <w:pStyle w:val="Codee"/>
        <w:spacing w:line="240" w:lineRule="auto" w:before="0" w:after="0"/>
      </w:pPr>
      <w:r>
        <w:t xml:space="preserve">        output_image = uint8(output_image_);</w:t>
      </w:r>
    </w:p>
    <w:p>
      <w:pPr>
        <w:pStyle w:val="Codee"/>
        <w:spacing w:line="240" w:lineRule="auto" w:before="0" w:after="0"/>
      </w:pPr>
      <w:r>
        <w:t xml:space="preserve">    else</w:t>
      </w:r>
    </w:p>
    <w:p>
      <w:pPr>
        <w:pStyle w:val="Codee"/>
        <w:spacing w:line="240" w:lineRule="auto" w:before="0" w:after="0"/>
      </w:pPr>
      <w:r>
        <w:t xml:space="preserve">        output_image = image_1_;</w:t>
      </w:r>
    </w:p>
    <w:p>
      <w:pPr>
        <w:pStyle w:val="Codee"/>
        <w:spacing w:line="240" w:lineRule="auto" w:before="0" w:after="0"/>
      </w:pPr>
      <w:r>
        <w:t xml:space="preserve">    end</w:t>
      </w:r>
    </w:p>
    <w:p>
      <w:r>
        <w:br w:type="page"/>
      </w:r>
    </w:p>
    <w:p>
      <w:pPr>
        <w:pStyle w:val="Header"/>
        <w:spacing w:line="360" w:lineRule="auto" w:after="200"/>
        <w:ind w:firstLine="709"/>
      </w:pPr>
      <w:r>
        <w:t>ПРИЛОЖЕНИЕ 2</w:t>
      </w:r>
    </w:p>
    <w:p>
      <w:pPr>
        <w:spacing w:line="360" w:lineRule="auto"/>
        <w:ind w:left="0" w:firstLine="709"/>
      </w:pPr>
      <w:r>
        <w:t>ARITHM_MULT.m</w:t>
      </w:r>
    </w:p>
    <w:p>
      <w:pPr>
        <w:pStyle w:val="Codee"/>
        <w:spacing w:line="240" w:lineRule="auto" w:before="0" w:after="0"/>
      </w:pPr>
      <w:r>
        <w:t>function output_image = ARITHM_MULT(image_1_, image_2_)</w:t>
      </w:r>
    </w:p>
    <w:p>
      <w:pPr>
        <w:pStyle w:val="Codee"/>
        <w:spacing w:line="240" w:lineRule="auto" w:before="0" w:after="0"/>
      </w:pPr>
      <w:r>
        <w:t xml:space="preserve">    [x1, y1, z] = size(image_1_);</w:t>
      </w:r>
    </w:p>
    <w:p>
      <w:pPr>
        <w:pStyle w:val="Codee"/>
        <w:spacing w:line="240" w:lineRule="auto" w:before="0" w:after="0"/>
      </w:pPr>
      <w:r>
        <w:t xml:space="preserve">    if string(class(image_2_)) == 'double'</w:t>
      </w:r>
    </w:p>
    <w:p>
      <w:pPr>
        <w:pStyle w:val="Codee"/>
        <w:spacing w:line="240" w:lineRule="auto" w:before="0" w:after="0"/>
      </w:pPr>
      <w:r>
        <w:t xml:space="preserve">        image_2_ = zeros(x1, y1, z) + image_2_;</w:t>
      </w:r>
    </w:p>
    <w:p>
      <w:pPr>
        <w:pStyle w:val="Codee"/>
        <w:spacing w:line="240" w:lineRule="auto" w:before="0" w:after="0"/>
      </w:pPr>
      <w:r>
        <w:t xml:space="preserve">    end</w:t>
      </w:r>
    </w:p>
    <w:p>
      <w:pPr>
        <w:pStyle w:val="Codee"/>
        <w:spacing w:line="240" w:lineRule="auto" w:before="0" w:after="0"/>
      </w:pPr>
      <w:r>
        <w:t xml:space="preserve">    [x2, y2, z] = size(image_2_);</w:t>
      </w:r>
    </w:p>
    <w:p>
      <w:pPr>
        <w:pStyle w:val="Codee"/>
        <w:spacing w:line="240" w:lineRule="auto" w:before="0" w:after="0"/>
      </w:pPr>
      <w:r>
        <w:t xml:space="preserve">    output_image_ = zeros(x1, y1, z);</w:t>
      </w:r>
    </w:p>
    <w:p>
      <w:pPr>
        <w:pStyle w:val="Codee"/>
        <w:spacing w:line="240" w:lineRule="auto" w:before="0" w:after="0"/>
      </w:pPr>
      <w:r>
        <w:t xml:space="preserve">    if (x1 == x2) &amp;&amp; (y1 == y2)</w:t>
      </w:r>
    </w:p>
    <w:p>
      <w:pPr>
        <w:pStyle w:val="Codee"/>
        <w:spacing w:line="240" w:lineRule="auto" w:before="0" w:after="0"/>
      </w:pPr>
      <w:r>
        <w:t xml:space="preserve">        </w:t>
      </w:r>
    </w:p>
    <w:p>
      <w:pPr>
        <w:pStyle w:val="Codee"/>
        <w:spacing w:line="240" w:lineRule="auto" w:before="0" w:after="0"/>
      </w:pPr>
      <w:r>
        <w:t xml:space="preserve">        for i = 1:x1</w:t>
      </w:r>
    </w:p>
    <w:p>
      <w:pPr>
        <w:pStyle w:val="Codee"/>
        <w:spacing w:line="240" w:lineRule="auto" w:before="0" w:after="0"/>
      </w:pPr>
      <w:r>
        <w:t xml:space="preserve">            for j = 1:y1</w:t>
      </w:r>
    </w:p>
    <w:p>
      <w:pPr>
        <w:pStyle w:val="Codee"/>
        <w:spacing w:line="240" w:lineRule="auto" w:before="0" w:after="0"/>
      </w:pPr>
      <w:r>
        <w:t xml:space="preserve">                for g = 1:z</w:t>
      </w:r>
    </w:p>
    <w:p>
      <w:pPr>
        <w:pStyle w:val="Codee"/>
        <w:spacing w:line="240" w:lineRule="auto" w:before="0" w:after="0"/>
      </w:pPr>
      <w:r>
        <w:t xml:space="preserve">                    output_image_(i, j, g) = image_1_(i, j, g) * image_2_(i, j, g);</w:t>
      </w:r>
    </w:p>
    <w:p>
      <w:pPr>
        <w:pStyle w:val="Codee"/>
        <w:spacing w:line="240" w:lineRule="auto" w:before="0" w:after="0"/>
      </w:pPr>
      <w:r>
        <w:t xml:space="preserve">                    if output_image_(i, j, g) &gt; 255</w:t>
      </w:r>
    </w:p>
    <w:p>
      <w:pPr>
        <w:pStyle w:val="Codee"/>
        <w:spacing w:line="240" w:lineRule="auto" w:before="0" w:after="0"/>
      </w:pPr>
      <w:r>
        <w:t xml:space="preserve">                        output_image_(i, j, g) = 255;</w:t>
      </w:r>
    </w:p>
    <w:p>
      <w:pPr>
        <w:pStyle w:val="Codee"/>
        <w:spacing w:line="240" w:lineRule="auto" w:before="0" w:after="0"/>
      </w:pPr>
      <w:r>
        <w:t xml:space="preserve">                    end</w:t>
      </w:r>
    </w:p>
    <w:p>
      <w:pPr>
        <w:pStyle w:val="Codee"/>
        <w:spacing w:line="240" w:lineRule="auto" w:before="0" w:after="0"/>
      </w:pPr>
      <w:r>
        <w:t xml:space="preserve">                end</w:t>
      </w:r>
    </w:p>
    <w:p>
      <w:pPr>
        <w:pStyle w:val="Codee"/>
        <w:spacing w:line="240" w:lineRule="auto" w:before="0" w:after="0"/>
      </w:pPr>
      <w:r>
        <w:t xml:space="preserve">            end</w:t>
      </w:r>
    </w:p>
    <w:p>
      <w:pPr>
        <w:pStyle w:val="Codee"/>
        <w:spacing w:line="240" w:lineRule="auto" w:before="0" w:after="0"/>
      </w:pPr>
      <w:r>
        <w:t xml:space="preserve">        end</w:t>
      </w:r>
    </w:p>
    <w:p>
      <w:pPr>
        <w:pStyle w:val="Codee"/>
        <w:spacing w:line="240" w:lineRule="auto" w:before="0" w:after="0"/>
      </w:pPr>
      <w:r>
        <w:t xml:space="preserve">        output_image = uint8(output_image_);</w:t>
      </w:r>
    </w:p>
    <w:p>
      <w:pPr>
        <w:pStyle w:val="Codee"/>
        <w:spacing w:line="240" w:lineRule="auto" w:before="0" w:after="0"/>
      </w:pPr>
      <w:r>
        <w:t xml:space="preserve">    else</w:t>
      </w:r>
    </w:p>
    <w:p>
      <w:pPr>
        <w:pStyle w:val="Codee"/>
        <w:spacing w:line="240" w:lineRule="auto" w:before="0" w:after="0"/>
      </w:pPr>
      <w:r>
        <w:t xml:space="preserve">        output_image = image_1_;</w:t>
      </w:r>
    </w:p>
    <w:p>
      <w:pPr>
        <w:pStyle w:val="Codee"/>
        <w:spacing w:line="240" w:lineRule="auto" w:before="0" w:after="0"/>
      </w:pPr>
      <w:r>
        <w:t xml:space="preserve">    end</w:t>
      </w:r>
    </w:p>
    <w:p>
      <w:r>
        <w:br w:type="page"/>
      </w:r>
    </w:p>
    <w:p>
      <w:pPr>
        <w:pStyle w:val="Header"/>
        <w:spacing w:line="360" w:lineRule="auto" w:after="200"/>
        <w:ind w:firstLine="709"/>
      </w:pPr>
      <w:r>
        <w:t>ПРИЛОЖЕНИЕ 3</w:t>
      </w:r>
    </w:p>
    <w:p>
      <w:pPr>
        <w:spacing w:line="360" w:lineRule="auto"/>
        <w:ind w:left="0" w:firstLine="709"/>
      </w:pPr>
      <w:r>
        <w:t>ARITHM_PLUS.m</w:t>
      </w:r>
    </w:p>
    <w:p>
      <w:pPr>
        <w:pStyle w:val="Codee"/>
        <w:spacing w:line="240" w:lineRule="auto" w:before="0" w:after="0"/>
      </w:pPr>
      <w:r>
        <w:t>function output_image = ARITHM_PLUS(image_1_, image_2_)</w:t>
      </w:r>
    </w:p>
    <w:p>
      <w:pPr>
        <w:pStyle w:val="Codee"/>
        <w:spacing w:line="240" w:lineRule="auto" w:before="0" w:after="0"/>
      </w:pPr>
      <w:r>
        <w:t xml:space="preserve">    [x1, y1, z] = size(image_1_);</w:t>
      </w:r>
    </w:p>
    <w:p>
      <w:pPr>
        <w:pStyle w:val="Codee"/>
        <w:spacing w:line="240" w:lineRule="auto" w:before="0" w:after="0"/>
      </w:pPr>
      <w:r>
        <w:t xml:space="preserve">    if string(class(image_2_)) == 'double'</w:t>
      </w:r>
    </w:p>
    <w:p>
      <w:pPr>
        <w:pStyle w:val="Codee"/>
        <w:spacing w:line="240" w:lineRule="auto" w:before="0" w:after="0"/>
      </w:pPr>
      <w:r>
        <w:t xml:space="preserve">        image_2_ = zeros(x1, y1, z) + image_2_;</w:t>
      </w:r>
    </w:p>
    <w:p>
      <w:pPr>
        <w:pStyle w:val="Codee"/>
        <w:spacing w:line="240" w:lineRule="auto" w:before="0" w:after="0"/>
      </w:pPr>
      <w:r>
        <w:t xml:space="preserve">    end</w:t>
      </w:r>
    </w:p>
    <w:p>
      <w:pPr>
        <w:pStyle w:val="Codee"/>
        <w:spacing w:line="240" w:lineRule="auto" w:before="0" w:after="0"/>
      </w:pPr>
      <w:r>
        <w:t xml:space="preserve">    [x2, y2, z] = size(image_2_);</w:t>
      </w:r>
    </w:p>
    <w:p>
      <w:pPr>
        <w:pStyle w:val="Codee"/>
        <w:spacing w:line="240" w:lineRule="auto" w:before="0" w:after="0"/>
      </w:pPr>
      <w:r>
        <w:t xml:space="preserve">    output_image_ = zeros(x1, y1, z);</w:t>
      </w:r>
    </w:p>
    <w:p>
      <w:pPr>
        <w:pStyle w:val="Codee"/>
        <w:spacing w:line="240" w:lineRule="auto" w:before="0" w:after="0"/>
      </w:pPr>
      <w:r>
        <w:t xml:space="preserve">    if (x1 == x2) &amp;&amp; (y1 == y2)</w:t>
      </w:r>
    </w:p>
    <w:p>
      <w:pPr>
        <w:pStyle w:val="Codee"/>
        <w:spacing w:line="240" w:lineRule="auto" w:before="0" w:after="0"/>
      </w:pPr>
      <w:r>
        <w:t xml:space="preserve">        </w:t>
      </w:r>
    </w:p>
    <w:p>
      <w:pPr>
        <w:pStyle w:val="Codee"/>
        <w:spacing w:line="240" w:lineRule="auto" w:before="0" w:after="0"/>
      </w:pPr>
      <w:r>
        <w:t xml:space="preserve">        for i = 1:x1</w:t>
      </w:r>
    </w:p>
    <w:p>
      <w:pPr>
        <w:pStyle w:val="Codee"/>
        <w:spacing w:line="240" w:lineRule="auto" w:before="0" w:after="0"/>
      </w:pPr>
      <w:r>
        <w:t xml:space="preserve">            for j = 1:y1</w:t>
      </w:r>
    </w:p>
    <w:p>
      <w:pPr>
        <w:pStyle w:val="Codee"/>
        <w:spacing w:line="240" w:lineRule="auto" w:before="0" w:after="0"/>
      </w:pPr>
      <w:r>
        <w:t xml:space="preserve">                for g = 1:z</w:t>
      </w:r>
    </w:p>
    <w:p>
      <w:pPr>
        <w:pStyle w:val="Codee"/>
        <w:spacing w:line="240" w:lineRule="auto" w:before="0" w:after="0"/>
      </w:pPr>
      <w:r>
        <w:t xml:space="preserve">                    output_image_(i, j, g) = image_1_(i, j, g) + image_2_(i, j, g);</w:t>
      </w:r>
    </w:p>
    <w:p>
      <w:pPr>
        <w:pStyle w:val="Codee"/>
        <w:spacing w:line="240" w:lineRule="auto" w:before="0" w:after="0"/>
      </w:pPr>
      <w:r>
        <w:t xml:space="preserve">                    if output_image_(i, j, g) &gt; 255</w:t>
      </w:r>
    </w:p>
    <w:p>
      <w:pPr>
        <w:pStyle w:val="Codee"/>
        <w:spacing w:line="240" w:lineRule="auto" w:before="0" w:after="0"/>
      </w:pPr>
      <w:r>
        <w:t xml:space="preserve">                        output_image_(i, j, g) = 255;</w:t>
      </w:r>
    </w:p>
    <w:p>
      <w:pPr>
        <w:pStyle w:val="Codee"/>
        <w:spacing w:line="240" w:lineRule="auto" w:before="0" w:after="0"/>
      </w:pPr>
      <w:r>
        <w:t xml:space="preserve">                    end</w:t>
      </w:r>
    </w:p>
    <w:p>
      <w:pPr>
        <w:pStyle w:val="Codee"/>
        <w:spacing w:line="240" w:lineRule="auto" w:before="0" w:after="0"/>
      </w:pPr>
      <w:r>
        <w:t xml:space="preserve">                end</w:t>
      </w:r>
    </w:p>
    <w:p>
      <w:pPr>
        <w:pStyle w:val="Codee"/>
        <w:spacing w:line="240" w:lineRule="auto" w:before="0" w:after="0"/>
      </w:pPr>
      <w:r>
        <w:t xml:space="preserve">            end</w:t>
      </w:r>
    </w:p>
    <w:p>
      <w:pPr>
        <w:pStyle w:val="Codee"/>
        <w:spacing w:line="240" w:lineRule="auto" w:before="0" w:after="0"/>
      </w:pPr>
      <w:r>
        <w:t xml:space="preserve">        end</w:t>
      </w:r>
    </w:p>
    <w:p>
      <w:pPr>
        <w:pStyle w:val="Codee"/>
        <w:spacing w:line="240" w:lineRule="auto" w:before="0" w:after="0"/>
      </w:pPr>
      <w:r>
        <w:t xml:space="preserve">        output_image = uint8(output_image_);</w:t>
      </w:r>
    </w:p>
    <w:p>
      <w:pPr>
        <w:pStyle w:val="Codee"/>
        <w:spacing w:line="240" w:lineRule="auto" w:before="0" w:after="0"/>
      </w:pPr>
      <w:r>
        <w:t xml:space="preserve">    else</w:t>
      </w:r>
    </w:p>
    <w:p>
      <w:pPr>
        <w:pStyle w:val="Codee"/>
        <w:spacing w:line="240" w:lineRule="auto" w:before="0" w:after="0"/>
      </w:pPr>
      <w:r>
        <w:t xml:space="preserve">        output_image = image_1_;</w:t>
      </w:r>
    </w:p>
    <w:p>
      <w:pPr>
        <w:pStyle w:val="Codee"/>
        <w:spacing w:line="240" w:lineRule="auto" w:before="0" w:after="0"/>
      </w:pPr>
      <w:r>
        <w:t xml:space="preserve">    end</w:t>
      </w:r>
    </w:p>
    <w:p>
      <w:r>
        <w:br w:type="page"/>
      </w:r>
    </w:p>
    <w:p>
      <w:pPr>
        <w:pStyle w:val="Header"/>
        <w:spacing w:line="360" w:lineRule="auto" w:after="200"/>
        <w:ind w:firstLine="709"/>
      </w:pPr>
      <w:r>
        <w:t>ПРИЛОЖЕНИЕ 4</w:t>
      </w:r>
    </w:p>
    <w:p>
      <w:pPr>
        <w:spacing w:line="360" w:lineRule="auto"/>
        <w:ind w:left="0" w:firstLine="709"/>
      </w:pPr>
      <w:r>
        <w:t>IMG_CNORM.m</w:t>
      </w:r>
    </w:p>
    <w:p>
      <w:pPr>
        <w:pStyle w:val="Codee"/>
        <w:spacing w:line="240" w:lineRule="auto" w:before="0" w:after="0"/>
      </w:pPr>
      <w:r>
        <w:t>function out = IMG_CNORM(image_1_)</w:t>
      </w:r>
    </w:p>
    <w:p>
      <w:pPr>
        <w:pStyle w:val="Codee"/>
        <w:spacing w:line="240" w:lineRule="auto" w:before="0" w:after="0"/>
      </w:pPr>
      <w:r>
        <w:t xml:space="preserve">    [x1, y1, z] = size(image_1_);</w:t>
      </w:r>
    </w:p>
    <w:p>
      <w:pPr>
        <w:pStyle w:val="Codee"/>
        <w:spacing w:line="240" w:lineRule="auto" w:before="0" w:after="0"/>
      </w:pPr>
      <w:r>
        <w:t xml:space="preserve">    max = -1;</w:t>
      </w:r>
    </w:p>
    <w:p>
      <w:pPr>
        <w:pStyle w:val="Codee"/>
        <w:spacing w:line="240" w:lineRule="auto" w:before="0" w:after="0"/>
      </w:pPr>
      <w:r>
        <w:t xml:space="preserve">    for i = 1:x1</w:t>
      </w:r>
    </w:p>
    <w:p>
      <w:pPr>
        <w:pStyle w:val="Codee"/>
        <w:spacing w:line="240" w:lineRule="auto" w:before="0" w:after="0"/>
      </w:pPr>
      <w:r>
        <w:t xml:space="preserve">        for j = 1:y1</w:t>
      </w:r>
    </w:p>
    <w:p>
      <w:pPr>
        <w:pStyle w:val="Codee"/>
        <w:spacing w:line="240" w:lineRule="auto" w:before="0" w:after="0"/>
      </w:pPr>
      <w:r>
        <w:t xml:space="preserve">            for g = 1:z</w:t>
      </w:r>
    </w:p>
    <w:p>
      <w:pPr>
        <w:pStyle w:val="Codee"/>
        <w:spacing w:line="240" w:lineRule="auto" w:before="0" w:after="0"/>
      </w:pPr>
      <w:r>
        <w:t xml:space="preserve">                if image_1_(i, j, g) &gt; max</w:t>
      </w:r>
    </w:p>
    <w:p>
      <w:pPr>
        <w:pStyle w:val="Codee"/>
        <w:spacing w:line="240" w:lineRule="auto" w:before="0" w:after="0"/>
      </w:pPr>
      <w:r>
        <w:t xml:space="preserve">                    max = image_1_(i, j, g);</w:t>
      </w:r>
    </w:p>
    <w:p>
      <w:pPr>
        <w:pStyle w:val="Codee"/>
        <w:spacing w:line="240" w:lineRule="auto" w:before="0" w:after="0"/>
      </w:pPr>
      <w:r>
        <w:t xml:space="preserve">                end</w:t>
      </w:r>
    </w:p>
    <w:p>
      <w:pPr>
        <w:pStyle w:val="Codee"/>
        <w:spacing w:line="240" w:lineRule="auto" w:before="0" w:after="0"/>
      </w:pPr>
      <w:r>
        <w:t xml:space="preserve">            end</w:t>
      </w:r>
    </w:p>
    <w:p>
      <w:pPr>
        <w:pStyle w:val="Codee"/>
        <w:spacing w:line="240" w:lineRule="auto" w:before="0" w:after="0"/>
      </w:pPr>
      <w:r>
        <w:t xml:space="preserve">        end</w:t>
      </w:r>
    </w:p>
    <w:p>
      <w:pPr>
        <w:pStyle w:val="Codee"/>
        <w:spacing w:line="240" w:lineRule="auto" w:before="0" w:after="0"/>
      </w:pPr>
      <w:r>
        <w:t xml:space="preserve">    end</w:t>
      </w:r>
    </w:p>
    <w:p>
      <w:pPr>
        <w:pStyle w:val="Codee"/>
        <w:spacing w:line="240" w:lineRule="auto" w:before="0" w:after="0"/>
      </w:pPr>
      <w:r>
        <w:t xml:space="preserve">    out = max;</w:t>
      </w:r>
    </w:p>
    <w:p>
      <w:r>
        <w:br w:type="page"/>
      </w:r>
    </w:p>
    <w:p>
      <w:pPr>
        <w:pStyle w:val="Header"/>
        <w:spacing w:line="360" w:lineRule="auto" w:after="200"/>
        <w:ind w:firstLine="709"/>
      </w:pPr>
      <w:r>
        <w:t>ПРИЛОЖЕНИЕ 5</w:t>
      </w:r>
    </w:p>
    <w:p>
      <w:pPr>
        <w:spacing w:line="360" w:lineRule="auto"/>
        <w:ind w:left="0" w:firstLine="709"/>
      </w:pPr>
      <w:r>
        <w:t>IMG_L1NORM.m</w:t>
      </w:r>
    </w:p>
    <w:p>
      <w:pPr>
        <w:pStyle w:val="Codee"/>
        <w:spacing w:line="240" w:lineRule="auto" w:before="0" w:after="0"/>
      </w:pPr>
      <w:r>
        <w:t>function out = IMG_L1NORM(image_1_)</w:t>
      </w:r>
    </w:p>
    <w:p>
      <w:pPr>
        <w:pStyle w:val="Codee"/>
        <w:spacing w:line="240" w:lineRule="auto" w:before="0" w:after="0"/>
      </w:pPr>
      <w:r>
        <w:t xml:space="preserve">    [x1, y1, z] = size(image_1_);</w:t>
      </w:r>
    </w:p>
    <w:p>
      <w:pPr>
        <w:pStyle w:val="Codee"/>
        <w:spacing w:line="240" w:lineRule="auto" w:before="0" w:after="0"/>
      </w:pPr>
      <w:r>
        <w:t xml:space="preserve">    sum = 0;</w:t>
      </w:r>
    </w:p>
    <w:p>
      <w:pPr>
        <w:pStyle w:val="Codee"/>
        <w:spacing w:line="240" w:lineRule="auto" w:before="0" w:after="0"/>
      </w:pPr>
      <w:r>
        <w:t xml:space="preserve">    for i = 1:x1</w:t>
      </w:r>
    </w:p>
    <w:p>
      <w:pPr>
        <w:pStyle w:val="Codee"/>
        <w:spacing w:line="240" w:lineRule="auto" w:before="0" w:after="0"/>
      </w:pPr>
      <w:r>
        <w:t xml:space="preserve">        for j = 1:y1</w:t>
      </w:r>
    </w:p>
    <w:p>
      <w:pPr>
        <w:pStyle w:val="Codee"/>
        <w:spacing w:line="240" w:lineRule="auto" w:before="0" w:after="0"/>
      </w:pPr>
      <w:r>
        <w:t xml:space="preserve">            for g = 1:z</w:t>
      </w:r>
    </w:p>
    <w:p>
      <w:pPr>
        <w:pStyle w:val="Codee"/>
        <w:spacing w:line="240" w:lineRule="auto" w:before="0" w:after="0"/>
      </w:pPr>
      <w:r>
        <w:t xml:space="preserve">                sum = sum + double(image_1_(i, j, g));</w:t>
      </w:r>
    </w:p>
    <w:p>
      <w:pPr>
        <w:pStyle w:val="Codee"/>
        <w:spacing w:line="240" w:lineRule="auto" w:before="0" w:after="0"/>
      </w:pPr>
      <w:r>
        <w:t xml:space="preserve">            end</w:t>
      </w:r>
    </w:p>
    <w:p>
      <w:pPr>
        <w:pStyle w:val="Codee"/>
        <w:spacing w:line="240" w:lineRule="auto" w:before="0" w:after="0"/>
      </w:pPr>
      <w:r>
        <w:t xml:space="preserve">        end</w:t>
      </w:r>
    </w:p>
    <w:p>
      <w:pPr>
        <w:pStyle w:val="Codee"/>
        <w:spacing w:line="240" w:lineRule="auto" w:before="0" w:after="0"/>
      </w:pPr>
      <w:r>
        <w:t xml:space="preserve">    end</w:t>
      </w:r>
    </w:p>
    <w:p>
      <w:pPr>
        <w:pStyle w:val="Codee"/>
        <w:spacing w:line="240" w:lineRule="auto" w:before="0" w:after="0"/>
      </w:pPr>
      <w:r>
        <w:t xml:space="preserve">    out = sum;</w:t>
      </w:r>
    </w:p>
    <w:p>
      <w:r>
        <w:br w:type="page"/>
      </w:r>
    </w:p>
    <w:p>
      <w:pPr>
        <w:pStyle w:val="Header"/>
        <w:spacing w:line="360" w:lineRule="auto" w:after="200"/>
        <w:ind w:firstLine="709"/>
      </w:pPr>
      <w:r>
        <w:t>ПРИЛОЖЕНИЕ 6</w:t>
      </w:r>
    </w:p>
    <w:p>
      <w:pPr>
        <w:spacing w:line="360" w:lineRule="auto"/>
        <w:ind w:left="0" w:firstLine="709"/>
      </w:pPr>
      <w:r>
        <w:t>IMG_L2NORM.m</w:t>
      </w:r>
    </w:p>
    <w:p>
      <w:pPr>
        <w:pStyle w:val="Codee"/>
        <w:spacing w:line="240" w:lineRule="auto" w:before="0" w:after="0"/>
      </w:pPr>
      <w:r>
        <w:t>function out = IMG_L1NORM(image_1_)</w:t>
      </w:r>
    </w:p>
    <w:p>
      <w:pPr>
        <w:pStyle w:val="Codee"/>
        <w:spacing w:line="240" w:lineRule="auto" w:before="0" w:after="0"/>
      </w:pPr>
      <w:r>
        <w:t xml:space="preserve">    [x1, y1, z] = size(image_1_);</w:t>
      </w:r>
    </w:p>
    <w:p>
      <w:pPr>
        <w:pStyle w:val="Codee"/>
        <w:spacing w:line="240" w:lineRule="auto" w:before="0" w:after="0"/>
      </w:pPr>
      <w:r>
        <w:t xml:space="preserve">    sum = 0;</w:t>
      </w:r>
    </w:p>
    <w:p>
      <w:pPr>
        <w:pStyle w:val="Codee"/>
        <w:spacing w:line="240" w:lineRule="auto" w:before="0" w:after="0"/>
      </w:pPr>
      <w:r>
        <w:t xml:space="preserve">    for i = 1:x1</w:t>
      </w:r>
    </w:p>
    <w:p>
      <w:pPr>
        <w:pStyle w:val="Codee"/>
        <w:spacing w:line="240" w:lineRule="auto" w:before="0" w:after="0"/>
      </w:pPr>
      <w:r>
        <w:t xml:space="preserve">        for j = 1:y1</w:t>
      </w:r>
    </w:p>
    <w:p>
      <w:pPr>
        <w:pStyle w:val="Codee"/>
        <w:spacing w:line="240" w:lineRule="auto" w:before="0" w:after="0"/>
      </w:pPr>
      <w:r>
        <w:t xml:space="preserve">            for g = 1:z</w:t>
      </w:r>
    </w:p>
    <w:p>
      <w:pPr>
        <w:pStyle w:val="Codee"/>
        <w:spacing w:line="240" w:lineRule="auto" w:before="0" w:after="0"/>
      </w:pPr>
      <w:r>
        <w:t xml:space="preserve">                sum = sum + (double(image_1_(i, j, g)) ^ 2);</w:t>
      </w:r>
    </w:p>
    <w:p>
      <w:pPr>
        <w:pStyle w:val="Codee"/>
        <w:spacing w:line="240" w:lineRule="auto" w:before="0" w:after="0"/>
      </w:pPr>
      <w:r>
        <w:t xml:space="preserve">            end</w:t>
      </w:r>
    </w:p>
    <w:p>
      <w:pPr>
        <w:pStyle w:val="Codee"/>
        <w:spacing w:line="240" w:lineRule="auto" w:before="0" w:after="0"/>
      </w:pPr>
      <w:r>
        <w:t xml:space="preserve">        end</w:t>
      </w:r>
    </w:p>
    <w:p>
      <w:pPr>
        <w:pStyle w:val="Codee"/>
        <w:spacing w:line="240" w:lineRule="auto" w:before="0" w:after="0"/>
      </w:pPr>
      <w:r>
        <w:t xml:space="preserve">    end</w:t>
      </w:r>
    </w:p>
    <w:p>
      <w:pPr>
        <w:pStyle w:val="Codee"/>
        <w:spacing w:line="240" w:lineRule="auto" w:before="0" w:after="0"/>
      </w:pPr>
      <w:r>
        <w:t xml:space="preserve">    out = sum ^ 0.5;</w:t>
      </w:r>
    </w:p>
    <w:p>
      <w:r>
        <w:br w:type="page"/>
      </w:r>
    </w:p>
    <w:p>
      <w:pPr>
        <w:pStyle w:val="Header"/>
        <w:spacing w:line="360" w:lineRule="auto" w:after="200"/>
        <w:ind w:firstLine="709"/>
      </w:pPr>
      <w:r>
        <w:t>ПРИЛОЖЕНИЕ 7</w:t>
      </w:r>
    </w:p>
    <w:p>
      <w:pPr>
        <w:spacing w:line="360" w:lineRule="auto"/>
        <w:ind w:left="0" w:firstLine="709"/>
      </w:pPr>
      <w:r>
        <w:t>LOGIC_AND.m</w:t>
      </w:r>
    </w:p>
    <w:p>
      <w:pPr>
        <w:pStyle w:val="Codee"/>
        <w:spacing w:line="240" w:lineRule="auto" w:before="0" w:after="0"/>
      </w:pPr>
      <w:r>
        <w:t>function output_image = LOGIC_AND(image_1_, image_2_)</w:t>
      </w:r>
    </w:p>
    <w:p>
      <w:pPr>
        <w:pStyle w:val="Codee"/>
        <w:spacing w:line="240" w:lineRule="auto" w:before="0" w:after="0"/>
      </w:pPr>
      <w:r>
        <w:t xml:space="preserve">    [x1, y1, z] = size(image_1_);</w:t>
      </w:r>
    </w:p>
    <w:p>
      <w:pPr>
        <w:pStyle w:val="Codee"/>
        <w:spacing w:line="240" w:lineRule="auto" w:before="0" w:after="0"/>
      </w:pPr>
      <w:r>
        <w:t xml:space="preserve">    if string(class(image_2_)) == 'double'</w:t>
      </w:r>
    </w:p>
    <w:p>
      <w:pPr>
        <w:pStyle w:val="Codee"/>
        <w:spacing w:line="240" w:lineRule="auto" w:before="0" w:after="0"/>
      </w:pPr>
      <w:r>
        <w:t xml:space="preserve">        image_2_ = zeros(x1, y1, z) + image_2_;</w:t>
      </w:r>
    </w:p>
    <w:p>
      <w:pPr>
        <w:pStyle w:val="Codee"/>
        <w:spacing w:line="240" w:lineRule="auto" w:before="0" w:after="0"/>
      </w:pPr>
      <w:r>
        <w:t xml:space="preserve">    end</w:t>
      </w:r>
    </w:p>
    <w:p>
      <w:pPr>
        <w:pStyle w:val="Codee"/>
        <w:spacing w:line="240" w:lineRule="auto" w:before="0" w:after="0"/>
      </w:pPr>
      <w:r>
        <w:t xml:space="preserve">    [x2, y2, z] = size(image_2_);</w:t>
      </w:r>
    </w:p>
    <w:p>
      <w:pPr>
        <w:pStyle w:val="Codee"/>
        <w:spacing w:line="240" w:lineRule="auto" w:before="0" w:after="0"/>
      </w:pPr>
      <w:r>
        <w:t xml:space="preserve">    output_image_ = zeros(x1, y1, z);</w:t>
      </w:r>
    </w:p>
    <w:p>
      <w:pPr>
        <w:pStyle w:val="Codee"/>
        <w:spacing w:line="240" w:lineRule="auto" w:before="0" w:after="0"/>
      </w:pPr>
      <w:r>
        <w:t xml:space="preserve">    if (x1 == x2) &amp;&amp; (y1 == y2)</w:t>
      </w:r>
    </w:p>
    <w:p>
      <w:pPr>
        <w:pStyle w:val="Codee"/>
        <w:spacing w:line="240" w:lineRule="auto" w:before="0" w:after="0"/>
      </w:pPr>
      <w:r>
        <w:t xml:space="preserve">        </w:t>
      </w:r>
    </w:p>
    <w:p>
      <w:pPr>
        <w:pStyle w:val="Codee"/>
        <w:spacing w:line="240" w:lineRule="auto" w:before="0" w:after="0"/>
      </w:pPr>
      <w:r>
        <w:t xml:space="preserve">        for i = 1:x1</w:t>
      </w:r>
    </w:p>
    <w:p>
      <w:pPr>
        <w:pStyle w:val="Codee"/>
        <w:spacing w:line="240" w:lineRule="auto" w:before="0" w:after="0"/>
      </w:pPr>
      <w:r>
        <w:t xml:space="preserve">            for j = 1:y1</w:t>
      </w:r>
    </w:p>
    <w:p>
      <w:pPr>
        <w:pStyle w:val="Codee"/>
        <w:spacing w:line="240" w:lineRule="auto" w:before="0" w:after="0"/>
      </w:pPr>
      <w:r>
        <w:t xml:space="preserve">                for g = 1:z</w:t>
      </w:r>
    </w:p>
    <w:p>
      <w:pPr>
        <w:pStyle w:val="Codee"/>
        <w:spacing w:line="240" w:lineRule="auto" w:before="0" w:after="0"/>
      </w:pPr>
      <w:r>
        <w:t xml:space="preserve">                    %C10TO2(image_1_(i, j, g))</w:t>
      </w:r>
    </w:p>
    <w:p>
      <w:pPr>
        <w:pStyle w:val="Codee"/>
        <w:spacing w:line="240" w:lineRule="auto" w:before="0" w:after="0"/>
      </w:pPr>
      <w:r>
        <w:t xml:space="preserve">                    output_image_(i, j, g) = bitand(image_1_(i, j, g), image_2_(i, j, g));</w:t>
      </w:r>
    </w:p>
    <w:p>
      <w:pPr>
        <w:pStyle w:val="Codee"/>
        <w:spacing w:line="240" w:lineRule="auto" w:before="0" w:after="0"/>
      </w:pPr>
      <w:r>
        <w:t xml:space="preserve">                end</w:t>
      </w:r>
    </w:p>
    <w:p>
      <w:pPr>
        <w:pStyle w:val="Codee"/>
        <w:spacing w:line="240" w:lineRule="auto" w:before="0" w:after="0"/>
      </w:pPr>
      <w:r>
        <w:t xml:space="preserve">            end</w:t>
      </w:r>
    </w:p>
    <w:p>
      <w:pPr>
        <w:pStyle w:val="Codee"/>
        <w:spacing w:line="240" w:lineRule="auto" w:before="0" w:after="0"/>
      </w:pPr>
      <w:r>
        <w:t xml:space="preserve">        end</w:t>
      </w:r>
    </w:p>
    <w:p>
      <w:pPr>
        <w:pStyle w:val="Codee"/>
        <w:spacing w:line="240" w:lineRule="auto" w:before="0" w:after="0"/>
      </w:pPr>
      <w:r>
        <w:t xml:space="preserve">        if IMG_CNORM(image_1_) == 1</w:t>
      </w:r>
    </w:p>
    <w:p>
      <w:pPr>
        <w:pStyle w:val="Codee"/>
        <w:spacing w:line="240" w:lineRule="auto" w:before="0" w:after="0"/>
      </w:pPr>
      <w:r>
        <w:t xml:space="preserve">            output_image = output_image_;</w:t>
      </w:r>
    </w:p>
    <w:p>
      <w:pPr>
        <w:pStyle w:val="Codee"/>
        <w:spacing w:line="240" w:lineRule="auto" w:before="0" w:after="0"/>
      </w:pPr>
      <w:r>
        <w:t xml:space="preserve">        else</w:t>
      </w:r>
    </w:p>
    <w:p>
      <w:pPr>
        <w:pStyle w:val="Codee"/>
        <w:spacing w:line="240" w:lineRule="auto" w:before="0" w:after="0"/>
      </w:pPr>
      <w:r>
        <w:t xml:space="preserve">            output_image = uint8(output_image_);</w:t>
      </w:r>
    </w:p>
    <w:p>
      <w:pPr>
        <w:pStyle w:val="Codee"/>
        <w:spacing w:line="240" w:lineRule="auto" w:before="0" w:after="0"/>
      </w:pPr>
      <w:r>
        <w:t xml:space="preserve">        end</w:t>
      </w:r>
    </w:p>
    <w:p>
      <w:pPr>
        <w:pStyle w:val="Codee"/>
        <w:spacing w:line="240" w:lineRule="auto" w:before="0" w:after="0"/>
      </w:pPr>
      <w:r>
        <w:t xml:space="preserve">    else</w:t>
      </w:r>
    </w:p>
    <w:p>
      <w:pPr>
        <w:pStyle w:val="Codee"/>
        <w:spacing w:line="240" w:lineRule="auto" w:before="0" w:after="0"/>
      </w:pPr>
      <w:r>
        <w:t xml:space="preserve">        output_image = output_image_;</w:t>
      </w:r>
    </w:p>
    <w:p>
      <w:pPr>
        <w:pStyle w:val="Codee"/>
        <w:spacing w:line="240" w:lineRule="auto" w:before="0" w:after="0"/>
      </w:pPr>
      <w:r>
        <w:t xml:space="preserve">    end</w:t>
      </w:r>
    </w:p>
    <w:p>
      <w:r>
        <w:br w:type="page"/>
      </w:r>
    </w:p>
    <w:p>
      <w:pPr>
        <w:pStyle w:val="Header"/>
        <w:spacing w:line="360" w:lineRule="auto" w:after="200"/>
        <w:ind w:firstLine="709"/>
      </w:pPr>
      <w:r>
        <w:t>ПРИЛОЖЕНИЕ 8</w:t>
      </w:r>
    </w:p>
    <w:p>
      <w:pPr>
        <w:spacing w:line="360" w:lineRule="auto"/>
        <w:ind w:left="0" w:firstLine="709"/>
      </w:pPr>
      <w:r>
        <w:t>LOGIC_EQUAL.m</w:t>
      </w:r>
    </w:p>
    <w:p>
      <w:pPr>
        <w:pStyle w:val="Codee"/>
        <w:spacing w:line="240" w:lineRule="auto" w:before="0" w:after="0"/>
      </w:pPr>
      <w:r>
        <w:t>function output_image = LOGIC_EQUAL(image_1_, image_2_)</w:t>
      </w:r>
    </w:p>
    <w:p>
      <w:pPr>
        <w:pStyle w:val="Codee"/>
        <w:spacing w:line="240" w:lineRule="auto" w:before="0" w:after="0"/>
      </w:pPr>
      <w:r>
        <w:t xml:space="preserve">    [x1, y1, z] = size(image_1_);</w:t>
      </w:r>
    </w:p>
    <w:p>
      <w:pPr>
        <w:pStyle w:val="Codee"/>
        <w:spacing w:line="240" w:lineRule="auto" w:before="0" w:after="0"/>
      </w:pPr>
      <w:r>
        <w:t xml:space="preserve">    if string(class(image_2_)) == 'double'</w:t>
      </w:r>
    </w:p>
    <w:p>
      <w:pPr>
        <w:pStyle w:val="Codee"/>
        <w:spacing w:line="240" w:lineRule="auto" w:before="0" w:after="0"/>
      </w:pPr>
      <w:r>
        <w:t xml:space="preserve">        image_2_ = zeros(x1, y1, z) + image_2_;</w:t>
      </w:r>
    </w:p>
    <w:p>
      <w:pPr>
        <w:pStyle w:val="Codee"/>
        <w:spacing w:line="240" w:lineRule="auto" w:before="0" w:after="0"/>
      </w:pPr>
      <w:r>
        <w:t xml:space="preserve">    end</w:t>
      </w:r>
    </w:p>
    <w:p>
      <w:pPr>
        <w:pStyle w:val="Codee"/>
        <w:spacing w:line="240" w:lineRule="auto" w:before="0" w:after="0"/>
      </w:pPr>
      <w:r>
        <w:t xml:space="preserve">    [x2, y2, z] = size(image_2_);</w:t>
      </w:r>
    </w:p>
    <w:p>
      <w:pPr>
        <w:pStyle w:val="Codee"/>
        <w:spacing w:line="240" w:lineRule="auto" w:before="0" w:after="0"/>
      </w:pPr>
      <w:r>
        <w:t xml:space="preserve">    output_image_ = zeros(x1, y1, z);</w:t>
      </w:r>
    </w:p>
    <w:p>
      <w:pPr>
        <w:pStyle w:val="Codee"/>
        <w:spacing w:line="240" w:lineRule="auto" w:before="0" w:after="0"/>
      </w:pPr>
      <w:r>
        <w:t xml:space="preserve">    if (x1 == x2) &amp;&amp; (y1 == y2)</w:t>
      </w:r>
    </w:p>
    <w:p>
      <w:pPr>
        <w:pStyle w:val="Codee"/>
        <w:spacing w:line="240" w:lineRule="auto" w:before="0" w:after="0"/>
      </w:pPr>
      <w:r>
        <w:t xml:space="preserve">        </w:t>
      </w:r>
    </w:p>
    <w:p>
      <w:pPr>
        <w:pStyle w:val="Codee"/>
        <w:spacing w:line="240" w:lineRule="auto" w:before="0" w:after="0"/>
      </w:pPr>
      <w:r>
        <w:t xml:space="preserve">        for i = 1:x1</w:t>
      </w:r>
    </w:p>
    <w:p>
      <w:pPr>
        <w:pStyle w:val="Codee"/>
        <w:spacing w:line="240" w:lineRule="auto" w:before="0" w:after="0"/>
      </w:pPr>
      <w:r>
        <w:t xml:space="preserve">            for j = 1:y1</w:t>
      </w:r>
    </w:p>
    <w:p>
      <w:pPr>
        <w:pStyle w:val="Codee"/>
        <w:spacing w:line="240" w:lineRule="auto" w:before="0" w:after="0"/>
      </w:pPr>
      <w:r>
        <w:t xml:space="preserve">                for g = 1:z</w:t>
      </w:r>
    </w:p>
    <w:p>
      <w:pPr>
        <w:pStyle w:val="Codee"/>
        <w:spacing w:line="240" w:lineRule="auto" w:before="0" w:after="0"/>
      </w:pPr>
      <w:r>
        <w:t xml:space="preserve">                    %C10TO2(image_1_(i, j, g))</w:t>
      </w:r>
    </w:p>
    <w:p>
      <w:pPr>
        <w:pStyle w:val="Codee"/>
        <w:spacing w:line="240" w:lineRule="auto" w:before="0" w:after="0"/>
      </w:pPr>
      <w:r>
        <w:t xml:space="preserve">                    if image_1_(i, j, g) == image_2_(i, j, g)</w:t>
      </w:r>
    </w:p>
    <w:p>
      <w:pPr>
        <w:pStyle w:val="Codee"/>
        <w:spacing w:line="240" w:lineRule="auto" w:before="0" w:after="0"/>
      </w:pPr>
      <w:r>
        <w:t xml:space="preserve">                        output_image_(i, j, g) = 1;</w:t>
      </w:r>
    </w:p>
    <w:p>
      <w:pPr>
        <w:pStyle w:val="Codee"/>
        <w:spacing w:line="240" w:lineRule="auto" w:before="0" w:after="0"/>
      </w:pPr>
      <w:r>
        <w:t xml:space="preserve">                    end</w:t>
      </w:r>
    </w:p>
    <w:p>
      <w:pPr>
        <w:pStyle w:val="Codee"/>
        <w:spacing w:line="240" w:lineRule="auto" w:before="0" w:after="0"/>
      </w:pPr>
      <w:r>
        <w:t xml:space="preserve">                end</w:t>
      </w:r>
    </w:p>
    <w:p>
      <w:pPr>
        <w:pStyle w:val="Codee"/>
        <w:spacing w:line="240" w:lineRule="auto" w:before="0" w:after="0"/>
      </w:pPr>
      <w:r>
        <w:t xml:space="preserve">            end</w:t>
      </w:r>
    </w:p>
    <w:p>
      <w:pPr>
        <w:pStyle w:val="Codee"/>
        <w:spacing w:line="240" w:lineRule="auto" w:before="0" w:after="0"/>
      </w:pPr>
      <w:r>
        <w:t xml:space="preserve">        end</w:t>
      </w:r>
    </w:p>
    <w:p>
      <w:pPr>
        <w:pStyle w:val="Codee"/>
        <w:spacing w:line="240" w:lineRule="auto" w:before="0" w:after="0"/>
      </w:pPr>
      <w:r>
        <w:t xml:space="preserve">        output_image = output_image_;</w:t>
      </w:r>
    </w:p>
    <w:p>
      <w:pPr>
        <w:pStyle w:val="Codee"/>
        <w:spacing w:line="240" w:lineRule="auto" w:before="0" w:after="0"/>
      </w:pPr>
      <w:r>
        <w:t xml:space="preserve">    else</w:t>
      </w:r>
    </w:p>
    <w:p>
      <w:pPr>
        <w:pStyle w:val="Codee"/>
        <w:spacing w:line="240" w:lineRule="auto" w:before="0" w:after="0"/>
      </w:pPr>
      <w:r>
        <w:t xml:space="preserve">        output_image = output_image_;</w:t>
      </w:r>
    </w:p>
    <w:p>
      <w:pPr>
        <w:pStyle w:val="Codee"/>
        <w:spacing w:line="240" w:lineRule="auto" w:before="0" w:after="0"/>
      </w:pPr>
      <w:r>
        <w:t xml:space="preserve">    end</w:t>
      </w:r>
    </w:p>
    <w:p>
      <w:r>
        <w:br w:type="page"/>
      </w:r>
    </w:p>
    <w:p>
      <w:pPr>
        <w:pStyle w:val="Header"/>
        <w:spacing w:line="360" w:lineRule="auto" w:after="200"/>
        <w:ind w:firstLine="709"/>
      </w:pPr>
      <w:r>
        <w:t>ПРИЛОЖЕНИЕ 9</w:t>
      </w:r>
    </w:p>
    <w:p>
      <w:pPr>
        <w:spacing w:line="360" w:lineRule="auto"/>
        <w:ind w:left="0" w:firstLine="709"/>
      </w:pPr>
      <w:r>
        <w:t>LOGIC_LESS.m</w:t>
      </w:r>
    </w:p>
    <w:p>
      <w:pPr>
        <w:pStyle w:val="Codee"/>
        <w:spacing w:line="240" w:lineRule="auto" w:before="0" w:after="0"/>
      </w:pPr>
      <w:r>
        <w:t>function output_image = LOGIC_LESS(image_1_, image_2_)</w:t>
      </w:r>
    </w:p>
    <w:p>
      <w:pPr>
        <w:pStyle w:val="Codee"/>
        <w:spacing w:line="240" w:lineRule="auto" w:before="0" w:after="0"/>
      </w:pPr>
      <w:r>
        <w:t xml:space="preserve">    [x1, y1, z] = size(image_1_);</w:t>
      </w:r>
    </w:p>
    <w:p>
      <w:pPr>
        <w:pStyle w:val="Codee"/>
        <w:spacing w:line="240" w:lineRule="auto" w:before="0" w:after="0"/>
      </w:pPr>
      <w:r>
        <w:t xml:space="preserve">    if string(class(image_2_)) == 'double'</w:t>
      </w:r>
    </w:p>
    <w:p>
      <w:pPr>
        <w:pStyle w:val="Codee"/>
        <w:spacing w:line="240" w:lineRule="auto" w:before="0" w:after="0"/>
      </w:pPr>
      <w:r>
        <w:t xml:space="preserve">        image_2_ = zeros(x1, y1, z) + image_2_;</w:t>
      </w:r>
    </w:p>
    <w:p>
      <w:pPr>
        <w:pStyle w:val="Codee"/>
        <w:spacing w:line="240" w:lineRule="auto" w:before="0" w:after="0"/>
      </w:pPr>
      <w:r>
        <w:t xml:space="preserve">    end</w:t>
      </w:r>
    </w:p>
    <w:p>
      <w:pPr>
        <w:pStyle w:val="Codee"/>
        <w:spacing w:line="240" w:lineRule="auto" w:before="0" w:after="0"/>
      </w:pPr>
      <w:r>
        <w:t xml:space="preserve">    [x2, y2, z] = size(image_2_);</w:t>
      </w:r>
    </w:p>
    <w:p>
      <w:pPr>
        <w:pStyle w:val="Codee"/>
        <w:spacing w:line="240" w:lineRule="auto" w:before="0" w:after="0"/>
      </w:pPr>
      <w:r>
        <w:t xml:space="preserve">    output_image_ = zeros(x1, y1, z);</w:t>
      </w:r>
    </w:p>
    <w:p>
      <w:pPr>
        <w:pStyle w:val="Codee"/>
        <w:spacing w:line="240" w:lineRule="auto" w:before="0" w:after="0"/>
      </w:pPr>
      <w:r>
        <w:t xml:space="preserve">    if (x1 == x2) &amp;&amp; (y1 == y2)</w:t>
      </w:r>
    </w:p>
    <w:p>
      <w:pPr>
        <w:pStyle w:val="Codee"/>
        <w:spacing w:line="240" w:lineRule="auto" w:before="0" w:after="0"/>
      </w:pPr>
      <w:r>
        <w:t xml:space="preserve">        </w:t>
      </w:r>
    </w:p>
    <w:p>
      <w:pPr>
        <w:pStyle w:val="Codee"/>
        <w:spacing w:line="240" w:lineRule="auto" w:before="0" w:after="0"/>
      </w:pPr>
      <w:r>
        <w:t xml:space="preserve">        for i = 1:x1</w:t>
      </w:r>
    </w:p>
    <w:p>
      <w:pPr>
        <w:pStyle w:val="Codee"/>
        <w:spacing w:line="240" w:lineRule="auto" w:before="0" w:after="0"/>
      </w:pPr>
      <w:r>
        <w:t xml:space="preserve">            for j = 1:y1</w:t>
      </w:r>
    </w:p>
    <w:p>
      <w:pPr>
        <w:pStyle w:val="Codee"/>
        <w:spacing w:line="240" w:lineRule="auto" w:before="0" w:after="0"/>
      </w:pPr>
      <w:r>
        <w:t xml:space="preserve">                for g = 1:z</w:t>
      </w:r>
    </w:p>
    <w:p>
      <w:pPr>
        <w:pStyle w:val="Codee"/>
        <w:spacing w:line="240" w:lineRule="auto" w:before="0" w:after="0"/>
      </w:pPr>
      <w:r>
        <w:t xml:space="preserve">                    %C10TO2(image_1_(i, j, g))</w:t>
      </w:r>
    </w:p>
    <w:p>
      <w:pPr>
        <w:pStyle w:val="Codee"/>
        <w:spacing w:line="240" w:lineRule="auto" w:before="0" w:after="0"/>
      </w:pPr>
      <w:r>
        <w:t xml:space="preserve">                    if image_1_(i, j, g) &lt; image_2_(i, j, g)</w:t>
      </w:r>
    </w:p>
    <w:p>
      <w:pPr>
        <w:pStyle w:val="Codee"/>
        <w:spacing w:line="240" w:lineRule="auto" w:before="0" w:after="0"/>
      </w:pPr>
      <w:r>
        <w:t xml:space="preserve">                        output_image_(i, j, g) = 1;</w:t>
      </w:r>
    </w:p>
    <w:p>
      <w:pPr>
        <w:pStyle w:val="Codee"/>
        <w:spacing w:line="240" w:lineRule="auto" w:before="0" w:after="0"/>
      </w:pPr>
      <w:r>
        <w:t xml:space="preserve">                    end</w:t>
      </w:r>
    </w:p>
    <w:p>
      <w:pPr>
        <w:pStyle w:val="Codee"/>
        <w:spacing w:line="240" w:lineRule="auto" w:before="0" w:after="0"/>
      </w:pPr>
      <w:r>
        <w:t xml:space="preserve">                end</w:t>
      </w:r>
    </w:p>
    <w:p>
      <w:pPr>
        <w:pStyle w:val="Codee"/>
        <w:spacing w:line="240" w:lineRule="auto" w:before="0" w:after="0"/>
      </w:pPr>
      <w:r>
        <w:t xml:space="preserve">            end</w:t>
      </w:r>
    </w:p>
    <w:p>
      <w:pPr>
        <w:pStyle w:val="Codee"/>
        <w:spacing w:line="240" w:lineRule="auto" w:before="0" w:after="0"/>
      </w:pPr>
      <w:r>
        <w:t xml:space="preserve">        end</w:t>
      </w:r>
    </w:p>
    <w:p>
      <w:pPr>
        <w:pStyle w:val="Codee"/>
        <w:spacing w:line="240" w:lineRule="auto" w:before="0" w:after="0"/>
      </w:pPr>
      <w:r>
        <w:t xml:space="preserve">        output_image = output_image_;</w:t>
      </w:r>
    </w:p>
    <w:p>
      <w:pPr>
        <w:pStyle w:val="Codee"/>
        <w:spacing w:line="240" w:lineRule="auto" w:before="0" w:after="0"/>
      </w:pPr>
      <w:r>
        <w:t xml:space="preserve">    else</w:t>
      </w:r>
    </w:p>
    <w:p>
      <w:pPr>
        <w:pStyle w:val="Codee"/>
        <w:spacing w:line="240" w:lineRule="auto" w:before="0" w:after="0"/>
      </w:pPr>
      <w:r>
        <w:t xml:space="preserve">        output_image = output_image_;</w:t>
      </w:r>
    </w:p>
    <w:p>
      <w:pPr>
        <w:pStyle w:val="Codee"/>
        <w:spacing w:line="240" w:lineRule="auto" w:before="0" w:after="0"/>
      </w:pPr>
      <w:r>
        <w:t xml:space="preserve">    end</w:t>
      </w:r>
    </w:p>
    <w:p>
      <w:r>
        <w:br w:type="page"/>
      </w:r>
    </w:p>
    <w:p>
      <w:pPr>
        <w:pStyle w:val="Header"/>
        <w:spacing w:line="360" w:lineRule="auto" w:after="200"/>
        <w:ind w:firstLine="709"/>
      </w:pPr>
      <w:r>
        <w:t>ПРИЛОЖЕНИЕ 10</w:t>
      </w:r>
    </w:p>
    <w:p>
      <w:pPr>
        <w:spacing w:line="360" w:lineRule="auto"/>
        <w:ind w:left="0" w:firstLine="709"/>
      </w:pPr>
      <w:r>
        <w:t>LOGIC_MORE.m</w:t>
      </w:r>
    </w:p>
    <w:p>
      <w:pPr>
        <w:pStyle w:val="Codee"/>
        <w:spacing w:line="240" w:lineRule="auto" w:before="0" w:after="0"/>
      </w:pPr>
      <w:r>
        <w:t>function output_image = LOGIC_MORE(image_1_, image_2_)</w:t>
      </w:r>
    </w:p>
    <w:p>
      <w:pPr>
        <w:pStyle w:val="Codee"/>
        <w:spacing w:line="240" w:lineRule="auto" w:before="0" w:after="0"/>
      </w:pPr>
      <w:r>
        <w:t xml:space="preserve">    [x1, y1, z] = size(image_1_);</w:t>
      </w:r>
    </w:p>
    <w:p>
      <w:pPr>
        <w:pStyle w:val="Codee"/>
        <w:spacing w:line="240" w:lineRule="auto" w:before="0" w:after="0"/>
      </w:pPr>
      <w:r>
        <w:t xml:space="preserve">    if string(class(image_2_)) == 'double'</w:t>
      </w:r>
    </w:p>
    <w:p>
      <w:pPr>
        <w:pStyle w:val="Codee"/>
        <w:spacing w:line="240" w:lineRule="auto" w:before="0" w:after="0"/>
      </w:pPr>
      <w:r>
        <w:t xml:space="preserve">        image_2_ = zeros(x1, y1, z) + image_2_;</w:t>
      </w:r>
    </w:p>
    <w:p>
      <w:pPr>
        <w:pStyle w:val="Codee"/>
        <w:spacing w:line="240" w:lineRule="auto" w:before="0" w:after="0"/>
      </w:pPr>
      <w:r>
        <w:t xml:space="preserve">    end</w:t>
      </w:r>
    </w:p>
    <w:p>
      <w:pPr>
        <w:pStyle w:val="Codee"/>
        <w:spacing w:line="240" w:lineRule="auto" w:before="0" w:after="0"/>
      </w:pPr>
      <w:r>
        <w:t xml:space="preserve">    [x2, y2, z] = size(image_2_);</w:t>
      </w:r>
    </w:p>
    <w:p>
      <w:pPr>
        <w:pStyle w:val="Codee"/>
        <w:spacing w:line="240" w:lineRule="auto" w:before="0" w:after="0"/>
      </w:pPr>
      <w:r>
        <w:t xml:space="preserve">    output_image_ = zeros(x1, y1, z);</w:t>
      </w:r>
    </w:p>
    <w:p>
      <w:pPr>
        <w:pStyle w:val="Codee"/>
        <w:spacing w:line="240" w:lineRule="auto" w:before="0" w:after="0"/>
      </w:pPr>
      <w:r>
        <w:t xml:space="preserve">    if (x1 == x2) &amp;&amp; (y1 == y2)</w:t>
      </w:r>
    </w:p>
    <w:p>
      <w:pPr>
        <w:pStyle w:val="Codee"/>
        <w:spacing w:line="240" w:lineRule="auto" w:before="0" w:after="0"/>
      </w:pPr>
      <w:r>
        <w:t xml:space="preserve">        </w:t>
      </w:r>
    </w:p>
    <w:p>
      <w:pPr>
        <w:pStyle w:val="Codee"/>
        <w:spacing w:line="240" w:lineRule="auto" w:before="0" w:after="0"/>
      </w:pPr>
      <w:r>
        <w:t xml:space="preserve">        for i = 1:x1</w:t>
      </w:r>
    </w:p>
    <w:p>
      <w:pPr>
        <w:pStyle w:val="Codee"/>
        <w:spacing w:line="240" w:lineRule="auto" w:before="0" w:after="0"/>
      </w:pPr>
      <w:r>
        <w:t xml:space="preserve">            for j = 1:y1</w:t>
      </w:r>
    </w:p>
    <w:p>
      <w:pPr>
        <w:pStyle w:val="Codee"/>
        <w:spacing w:line="240" w:lineRule="auto" w:before="0" w:after="0"/>
      </w:pPr>
      <w:r>
        <w:t xml:space="preserve">                for g = 1:z</w:t>
      </w:r>
    </w:p>
    <w:p>
      <w:pPr>
        <w:pStyle w:val="Codee"/>
        <w:spacing w:line="240" w:lineRule="auto" w:before="0" w:after="0"/>
      </w:pPr>
      <w:r>
        <w:t xml:space="preserve">                    %C10TO2(image_1_(i, j, g))</w:t>
      </w:r>
    </w:p>
    <w:p>
      <w:pPr>
        <w:pStyle w:val="Codee"/>
        <w:spacing w:line="240" w:lineRule="auto" w:before="0" w:after="0"/>
      </w:pPr>
      <w:r>
        <w:t xml:space="preserve">                    if image_1_(i, j, g) &gt; image_2_(i, j, g)</w:t>
      </w:r>
    </w:p>
    <w:p>
      <w:pPr>
        <w:pStyle w:val="Codee"/>
        <w:spacing w:line="240" w:lineRule="auto" w:before="0" w:after="0"/>
      </w:pPr>
      <w:r>
        <w:t xml:space="preserve">                        output_image_(i, j, g) = 1;</w:t>
      </w:r>
    </w:p>
    <w:p>
      <w:pPr>
        <w:pStyle w:val="Codee"/>
        <w:spacing w:line="240" w:lineRule="auto" w:before="0" w:after="0"/>
      </w:pPr>
      <w:r>
        <w:t xml:space="preserve">                    end</w:t>
      </w:r>
    </w:p>
    <w:p>
      <w:pPr>
        <w:pStyle w:val="Codee"/>
        <w:spacing w:line="240" w:lineRule="auto" w:before="0" w:after="0"/>
      </w:pPr>
      <w:r>
        <w:t xml:space="preserve">                end</w:t>
      </w:r>
    </w:p>
    <w:p>
      <w:pPr>
        <w:pStyle w:val="Codee"/>
        <w:spacing w:line="240" w:lineRule="auto" w:before="0" w:after="0"/>
      </w:pPr>
      <w:r>
        <w:t xml:space="preserve">            end</w:t>
      </w:r>
    </w:p>
    <w:p>
      <w:pPr>
        <w:pStyle w:val="Codee"/>
        <w:spacing w:line="240" w:lineRule="auto" w:before="0" w:after="0"/>
      </w:pPr>
      <w:r>
        <w:t xml:space="preserve">        end</w:t>
      </w:r>
    </w:p>
    <w:p>
      <w:pPr>
        <w:pStyle w:val="Codee"/>
        <w:spacing w:line="240" w:lineRule="auto" w:before="0" w:after="0"/>
      </w:pPr>
      <w:r>
        <w:t xml:space="preserve">        output_image = output_image_;</w:t>
      </w:r>
    </w:p>
    <w:p>
      <w:pPr>
        <w:pStyle w:val="Codee"/>
        <w:spacing w:line="240" w:lineRule="auto" w:before="0" w:after="0"/>
      </w:pPr>
      <w:r>
        <w:t xml:space="preserve">    else</w:t>
      </w:r>
    </w:p>
    <w:p>
      <w:pPr>
        <w:pStyle w:val="Codee"/>
        <w:spacing w:line="240" w:lineRule="auto" w:before="0" w:after="0"/>
      </w:pPr>
      <w:r>
        <w:t xml:space="preserve">        output_image = image_1_;</w:t>
      </w:r>
    </w:p>
    <w:p>
      <w:pPr>
        <w:pStyle w:val="Codee"/>
        <w:spacing w:line="240" w:lineRule="auto" w:before="0" w:after="0"/>
      </w:pPr>
      <w:r>
        <w:t xml:space="preserve">    end</w:t>
      </w:r>
    </w:p>
    <w:p>
      <w:r>
        <w:br w:type="page"/>
      </w:r>
    </w:p>
    <w:p>
      <w:pPr>
        <w:pStyle w:val="Header"/>
        <w:spacing w:line="360" w:lineRule="auto" w:after="200"/>
        <w:ind w:firstLine="709"/>
      </w:pPr>
      <w:r>
        <w:t>ПРИЛОЖЕНИЕ 11</w:t>
      </w:r>
    </w:p>
    <w:p>
      <w:pPr>
        <w:spacing w:line="360" w:lineRule="auto"/>
        <w:ind w:left="0" w:firstLine="709"/>
      </w:pPr>
      <w:r>
        <w:t>LOGIC_NOT.m</w:t>
      </w:r>
    </w:p>
    <w:p>
      <w:pPr>
        <w:pStyle w:val="Codee"/>
        <w:spacing w:line="240" w:lineRule="auto" w:before="0" w:after="0"/>
      </w:pPr>
      <w:r>
        <w:t>function output_image = LOGIC_NOT(image_1_)</w:t>
      </w:r>
    </w:p>
    <w:p>
      <w:pPr>
        <w:pStyle w:val="Codee"/>
        <w:spacing w:line="240" w:lineRule="auto" w:before="0" w:after="0"/>
      </w:pPr>
      <w:r>
        <w:t xml:space="preserve">    [x1, y1, z] = size(image_1_);</w:t>
      </w:r>
    </w:p>
    <w:p>
      <w:pPr>
        <w:pStyle w:val="Codee"/>
        <w:spacing w:line="240" w:lineRule="auto" w:before="0" w:after="0"/>
      </w:pPr>
      <w:r>
        <w:t xml:space="preserve">    if IMG_CNORM(image_1_) == 1</w:t>
      </w:r>
    </w:p>
    <w:p>
      <w:pPr>
        <w:pStyle w:val="Codee"/>
        <w:spacing w:line="240" w:lineRule="auto" w:before="0" w:after="0"/>
      </w:pPr>
      <w:r>
        <w:t xml:space="preserve">        MAX = 1; %БИНАРНОЕ ИЗОБРАЖЕНИЕ</w:t>
      </w:r>
    </w:p>
    <w:p>
      <w:pPr>
        <w:pStyle w:val="Codee"/>
        <w:spacing w:line="240" w:lineRule="auto" w:before="0" w:after="0"/>
      </w:pPr>
      <w:r>
        <w:t xml:space="preserve">    else</w:t>
      </w:r>
    </w:p>
    <w:p>
      <w:pPr>
        <w:pStyle w:val="Codee"/>
        <w:spacing w:line="240" w:lineRule="auto" w:before="0" w:after="0"/>
      </w:pPr>
      <w:r>
        <w:t xml:space="preserve">        MAX = 255; </w:t>
      </w:r>
    </w:p>
    <w:p>
      <w:pPr>
        <w:pStyle w:val="Codee"/>
        <w:spacing w:line="240" w:lineRule="auto" w:before="0" w:after="0"/>
      </w:pPr>
      <w:r>
        <w:t xml:space="preserve">    end</w:t>
      </w:r>
    </w:p>
    <w:p>
      <w:pPr>
        <w:pStyle w:val="Codee"/>
        <w:spacing w:line="240" w:lineRule="auto" w:before="0" w:after="0"/>
      </w:pPr>
      <w:r>
        <w:t xml:space="preserve">    output_image_ = zeros(x1, y1, z);</w:t>
      </w:r>
    </w:p>
    <w:p>
      <w:pPr>
        <w:pStyle w:val="Codee"/>
        <w:spacing w:line="240" w:lineRule="auto" w:before="0" w:after="0"/>
      </w:pPr>
      <w:r>
        <w:t xml:space="preserve">        </w:t>
      </w:r>
    </w:p>
    <w:p>
      <w:pPr>
        <w:pStyle w:val="Codee"/>
        <w:spacing w:line="240" w:lineRule="auto" w:before="0" w:after="0"/>
      </w:pPr>
      <w:r>
        <w:t xml:space="preserve">    for i = 1:x1</w:t>
      </w:r>
    </w:p>
    <w:p>
      <w:pPr>
        <w:pStyle w:val="Codee"/>
        <w:spacing w:line="240" w:lineRule="auto" w:before="0" w:after="0"/>
      </w:pPr>
      <w:r>
        <w:t xml:space="preserve">        for j = 1:y1</w:t>
      </w:r>
    </w:p>
    <w:p>
      <w:pPr>
        <w:pStyle w:val="Codee"/>
        <w:spacing w:line="240" w:lineRule="auto" w:before="0" w:after="0"/>
      </w:pPr>
      <w:r>
        <w:t xml:space="preserve">            for g = 1:z</w:t>
      </w:r>
    </w:p>
    <w:p>
      <w:pPr>
        <w:pStyle w:val="Codee"/>
        <w:spacing w:line="240" w:lineRule="auto" w:before="0" w:after="0"/>
      </w:pPr>
      <w:r>
        <w:t xml:space="preserve">                output_image_(i, j, g) = MAX - image_1_(i, j, g);</w:t>
      </w:r>
    </w:p>
    <w:p>
      <w:pPr>
        <w:pStyle w:val="Codee"/>
        <w:spacing w:line="240" w:lineRule="auto" w:before="0" w:after="0"/>
      </w:pPr>
      <w:r>
        <w:t xml:space="preserve">            end</w:t>
      </w:r>
    </w:p>
    <w:p>
      <w:pPr>
        <w:pStyle w:val="Codee"/>
        <w:spacing w:line="240" w:lineRule="auto" w:before="0" w:after="0"/>
      </w:pPr>
      <w:r>
        <w:t xml:space="preserve">        end</w:t>
      </w:r>
    </w:p>
    <w:p>
      <w:pPr>
        <w:pStyle w:val="Codee"/>
        <w:spacing w:line="240" w:lineRule="auto" w:before="0" w:after="0"/>
      </w:pPr>
      <w:r>
        <w:t xml:space="preserve">    end</w:t>
      </w:r>
    </w:p>
    <w:p>
      <w:pPr>
        <w:pStyle w:val="Codee"/>
        <w:spacing w:line="240" w:lineRule="auto" w:before="0" w:after="0"/>
      </w:pPr>
      <w:r>
        <w:t xml:space="preserve">    output_image = im2uint8(output_image_ ./ MAX);</w:t>
      </w:r>
    </w:p>
    <w:p>
      <w:r>
        <w:br w:type="page"/>
      </w:r>
    </w:p>
    <w:p>
      <w:pPr>
        <w:pStyle w:val="Header"/>
        <w:spacing w:line="360" w:lineRule="auto" w:after="200"/>
        <w:ind w:firstLine="709"/>
      </w:pPr>
      <w:r>
        <w:t>ПРИЛОЖЕНИЕ 12</w:t>
      </w:r>
    </w:p>
    <w:p>
      <w:pPr>
        <w:spacing w:line="360" w:lineRule="auto"/>
        <w:ind w:left="0" w:firstLine="709"/>
      </w:pPr>
      <w:r>
        <w:t>LOGIC_OR.m</w:t>
      </w:r>
    </w:p>
    <w:p>
      <w:pPr>
        <w:pStyle w:val="Codee"/>
        <w:spacing w:line="240" w:lineRule="auto" w:before="0" w:after="0"/>
      </w:pPr>
      <w:r>
        <w:t>function output_image = LOGIC_OR(image_1_, image_2_)</w:t>
      </w:r>
    </w:p>
    <w:p>
      <w:pPr>
        <w:pStyle w:val="Codee"/>
        <w:spacing w:line="240" w:lineRule="auto" w:before="0" w:after="0"/>
      </w:pPr>
      <w:r>
        <w:t xml:space="preserve">    [x1, y1, z] = size(image_1_);</w:t>
      </w:r>
    </w:p>
    <w:p>
      <w:pPr>
        <w:pStyle w:val="Codee"/>
        <w:spacing w:line="240" w:lineRule="auto" w:before="0" w:after="0"/>
      </w:pPr>
      <w:r>
        <w:t xml:space="preserve">    if string(class(image_2_)) == 'double'</w:t>
      </w:r>
    </w:p>
    <w:p>
      <w:pPr>
        <w:pStyle w:val="Codee"/>
        <w:spacing w:line="240" w:lineRule="auto" w:before="0" w:after="0"/>
      </w:pPr>
      <w:r>
        <w:t xml:space="preserve">        image_2_ = zeros(x1, y1, z) + image_2_;</w:t>
      </w:r>
    </w:p>
    <w:p>
      <w:pPr>
        <w:pStyle w:val="Codee"/>
        <w:spacing w:line="240" w:lineRule="auto" w:before="0" w:after="0"/>
      </w:pPr>
      <w:r>
        <w:t xml:space="preserve">    end</w:t>
      </w:r>
    </w:p>
    <w:p>
      <w:pPr>
        <w:pStyle w:val="Codee"/>
        <w:spacing w:line="240" w:lineRule="auto" w:before="0" w:after="0"/>
      </w:pPr>
      <w:r>
        <w:t xml:space="preserve">    [x2, y2, z] = size(image_2_);</w:t>
      </w:r>
    </w:p>
    <w:p>
      <w:pPr>
        <w:pStyle w:val="Codee"/>
        <w:spacing w:line="240" w:lineRule="auto" w:before="0" w:after="0"/>
      </w:pPr>
      <w:r>
        <w:t xml:space="preserve">    output_image_ = zeros(x1, y1, z);</w:t>
      </w:r>
    </w:p>
    <w:p>
      <w:pPr>
        <w:pStyle w:val="Codee"/>
        <w:spacing w:line="240" w:lineRule="auto" w:before="0" w:after="0"/>
      </w:pPr>
      <w:r>
        <w:t xml:space="preserve">    if (x1 == x2) &amp;&amp; (y1 == y2)</w:t>
      </w:r>
    </w:p>
    <w:p>
      <w:pPr>
        <w:pStyle w:val="Codee"/>
        <w:spacing w:line="240" w:lineRule="auto" w:before="0" w:after="0"/>
      </w:pPr>
      <w:r>
        <w:t xml:space="preserve">        </w:t>
      </w:r>
    </w:p>
    <w:p>
      <w:pPr>
        <w:pStyle w:val="Codee"/>
        <w:spacing w:line="240" w:lineRule="auto" w:before="0" w:after="0"/>
      </w:pPr>
      <w:r>
        <w:t xml:space="preserve">        for i = 1:x1</w:t>
      </w:r>
    </w:p>
    <w:p>
      <w:pPr>
        <w:pStyle w:val="Codee"/>
        <w:spacing w:line="240" w:lineRule="auto" w:before="0" w:after="0"/>
      </w:pPr>
      <w:r>
        <w:t xml:space="preserve">            for j = 1:y1</w:t>
      </w:r>
    </w:p>
    <w:p>
      <w:pPr>
        <w:pStyle w:val="Codee"/>
        <w:spacing w:line="240" w:lineRule="auto" w:before="0" w:after="0"/>
      </w:pPr>
      <w:r>
        <w:t xml:space="preserve">                for g = 1:z</w:t>
      </w:r>
    </w:p>
    <w:p>
      <w:pPr>
        <w:pStyle w:val="Codee"/>
        <w:spacing w:line="240" w:lineRule="auto" w:before="0" w:after="0"/>
      </w:pPr>
      <w:r>
        <w:t xml:space="preserve">                    output_image_(i, j, g) = bitor(image_1_(i, j, g), image_2_(i, j, g));</w:t>
      </w:r>
    </w:p>
    <w:p>
      <w:pPr>
        <w:pStyle w:val="Codee"/>
        <w:spacing w:line="240" w:lineRule="auto" w:before="0" w:after="0"/>
      </w:pPr>
      <w:r>
        <w:t xml:space="preserve">                end</w:t>
      </w:r>
    </w:p>
    <w:p>
      <w:pPr>
        <w:pStyle w:val="Codee"/>
        <w:spacing w:line="240" w:lineRule="auto" w:before="0" w:after="0"/>
      </w:pPr>
      <w:r>
        <w:t xml:space="preserve">            end</w:t>
      </w:r>
    </w:p>
    <w:p>
      <w:pPr>
        <w:pStyle w:val="Codee"/>
        <w:spacing w:line="240" w:lineRule="auto" w:before="0" w:after="0"/>
      </w:pPr>
      <w:r>
        <w:t xml:space="preserve">        end</w:t>
      </w:r>
    </w:p>
    <w:p>
      <w:pPr>
        <w:pStyle w:val="Codee"/>
        <w:spacing w:line="240" w:lineRule="auto" w:before="0" w:after="0"/>
      </w:pPr>
      <w:r>
        <w:t xml:space="preserve">        if IMG_CNORM(image_1_) == 1</w:t>
      </w:r>
    </w:p>
    <w:p>
      <w:pPr>
        <w:pStyle w:val="Codee"/>
        <w:spacing w:line="240" w:lineRule="auto" w:before="0" w:after="0"/>
      </w:pPr>
      <w:r>
        <w:t xml:space="preserve">            output_image = output_image_;</w:t>
      </w:r>
    </w:p>
    <w:p>
      <w:pPr>
        <w:pStyle w:val="Codee"/>
        <w:spacing w:line="240" w:lineRule="auto" w:before="0" w:after="0"/>
      </w:pPr>
      <w:r>
        <w:t xml:space="preserve">        else</w:t>
      </w:r>
    </w:p>
    <w:p>
      <w:pPr>
        <w:pStyle w:val="Codee"/>
        <w:spacing w:line="240" w:lineRule="auto" w:before="0" w:after="0"/>
      </w:pPr>
      <w:r>
        <w:t xml:space="preserve">            output_image = uint8(output_image_);</w:t>
      </w:r>
    </w:p>
    <w:p>
      <w:pPr>
        <w:pStyle w:val="Codee"/>
        <w:spacing w:line="240" w:lineRule="auto" w:before="0" w:after="0"/>
      </w:pPr>
      <w:r>
        <w:t xml:space="preserve">        end</w:t>
      </w:r>
    </w:p>
    <w:p>
      <w:pPr>
        <w:pStyle w:val="Codee"/>
        <w:spacing w:line="240" w:lineRule="auto" w:before="0" w:after="0"/>
      </w:pPr>
      <w:r>
        <w:t xml:space="preserve">    else</w:t>
      </w:r>
    </w:p>
    <w:p>
      <w:pPr>
        <w:pStyle w:val="Codee"/>
        <w:spacing w:line="240" w:lineRule="auto" w:before="0" w:after="0"/>
      </w:pPr>
      <w:r>
        <w:t xml:space="preserve">        output_image = output_image_;</w:t>
      </w:r>
    </w:p>
    <w:p>
      <w:pPr>
        <w:pStyle w:val="Codee"/>
        <w:spacing w:line="240" w:lineRule="auto" w:before="0" w:after="0"/>
      </w:pPr>
      <w:r>
        <w:t xml:space="preserve">    end</w:t>
      </w:r>
    </w:p>
    <w:p>
      <w:r>
        <w:br w:type="page"/>
      </w:r>
    </w:p>
    <w:p>
      <w:pPr>
        <w:pStyle w:val="Header"/>
        <w:spacing w:line="360" w:lineRule="auto" w:after="200"/>
        <w:ind w:firstLine="709"/>
      </w:pPr>
      <w:r>
        <w:t>ПРИЛОЖЕНИЕ 13</w:t>
      </w:r>
    </w:p>
    <w:p>
      <w:pPr>
        <w:spacing w:line="360" w:lineRule="auto"/>
        <w:ind w:left="0" w:firstLine="709"/>
      </w:pPr>
      <w:r>
        <w:t>LOGIC_XOR.m</w:t>
      </w:r>
    </w:p>
    <w:p>
      <w:pPr>
        <w:pStyle w:val="Codee"/>
        <w:spacing w:line="240" w:lineRule="auto" w:before="0" w:after="0"/>
      </w:pPr>
      <w:r>
        <w:t>function output_image = LOGIC_XOR(image_1_, image_2_)</w:t>
      </w:r>
    </w:p>
    <w:p>
      <w:pPr>
        <w:pStyle w:val="Codee"/>
        <w:spacing w:line="240" w:lineRule="auto" w:before="0" w:after="0"/>
      </w:pPr>
      <w:r>
        <w:t xml:space="preserve">    [x1, y1, z] = size(image_1_);</w:t>
      </w:r>
    </w:p>
    <w:p>
      <w:pPr>
        <w:pStyle w:val="Codee"/>
        <w:spacing w:line="240" w:lineRule="auto" w:before="0" w:after="0"/>
      </w:pPr>
      <w:r>
        <w:t xml:space="preserve">    if string(class(image_2_)) == 'double'</w:t>
      </w:r>
    </w:p>
    <w:p>
      <w:pPr>
        <w:pStyle w:val="Codee"/>
        <w:spacing w:line="240" w:lineRule="auto" w:before="0" w:after="0"/>
      </w:pPr>
      <w:r>
        <w:t xml:space="preserve">        image_2_ = zeros(x1, y1, z) + image_2_;</w:t>
      </w:r>
    </w:p>
    <w:p>
      <w:pPr>
        <w:pStyle w:val="Codee"/>
        <w:spacing w:line="240" w:lineRule="auto" w:before="0" w:after="0"/>
      </w:pPr>
      <w:r>
        <w:t xml:space="preserve">    end</w:t>
      </w:r>
    </w:p>
    <w:p>
      <w:pPr>
        <w:pStyle w:val="Codee"/>
        <w:spacing w:line="240" w:lineRule="auto" w:before="0" w:after="0"/>
      </w:pPr>
      <w:r>
        <w:t xml:space="preserve">    [x2, y2, z] = size(image_2_);</w:t>
      </w:r>
    </w:p>
    <w:p>
      <w:pPr>
        <w:pStyle w:val="Codee"/>
        <w:spacing w:line="240" w:lineRule="auto" w:before="0" w:after="0"/>
      </w:pPr>
      <w:r>
        <w:t xml:space="preserve">    output_image_ = zeros(x1, y1, z);</w:t>
      </w:r>
    </w:p>
    <w:p>
      <w:pPr>
        <w:pStyle w:val="Codee"/>
        <w:spacing w:line="240" w:lineRule="auto" w:before="0" w:after="0"/>
      </w:pPr>
      <w:r>
        <w:t xml:space="preserve">    if (x1 == x2) &amp;&amp; (y1 == y2)</w:t>
      </w:r>
    </w:p>
    <w:p>
      <w:pPr>
        <w:pStyle w:val="Codee"/>
        <w:spacing w:line="240" w:lineRule="auto" w:before="0" w:after="0"/>
      </w:pPr>
      <w:r>
        <w:t xml:space="preserve">        </w:t>
      </w:r>
    </w:p>
    <w:p>
      <w:pPr>
        <w:pStyle w:val="Codee"/>
        <w:spacing w:line="240" w:lineRule="auto" w:before="0" w:after="0"/>
      </w:pPr>
      <w:r>
        <w:t xml:space="preserve">        for i = 1:x1</w:t>
      </w:r>
    </w:p>
    <w:p>
      <w:pPr>
        <w:pStyle w:val="Codee"/>
        <w:spacing w:line="240" w:lineRule="auto" w:before="0" w:after="0"/>
      </w:pPr>
      <w:r>
        <w:t xml:space="preserve">            for j = 1:y1</w:t>
      </w:r>
    </w:p>
    <w:p>
      <w:pPr>
        <w:pStyle w:val="Codee"/>
        <w:spacing w:line="240" w:lineRule="auto" w:before="0" w:after="0"/>
      </w:pPr>
      <w:r>
        <w:t xml:space="preserve">                for g = 1:z</w:t>
      </w:r>
    </w:p>
    <w:p>
      <w:pPr>
        <w:pStyle w:val="Codee"/>
        <w:spacing w:line="240" w:lineRule="auto" w:before="0" w:after="0"/>
      </w:pPr>
      <w:r>
        <w:t xml:space="preserve">                    output_image_(i, j, g) = bitxor(image_1_(i, j, g), image_2_(i, j, g));</w:t>
      </w:r>
    </w:p>
    <w:p>
      <w:pPr>
        <w:pStyle w:val="Codee"/>
        <w:spacing w:line="240" w:lineRule="auto" w:before="0" w:after="0"/>
      </w:pPr>
      <w:r>
        <w:t xml:space="preserve">                end</w:t>
      </w:r>
    </w:p>
    <w:p>
      <w:pPr>
        <w:pStyle w:val="Codee"/>
        <w:spacing w:line="240" w:lineRule="auto" w:before="0" w:after="0"/>
      </w:pPr>
      <w:r>
        <w:t xml:space="preserve">            end</w:t>
      </w:r>
    </w:p>
    <w:p>
      <w:pPr>
        <w:pStyle w:val="Codee"/>
        <w:spacing w:line="240" w:lineRule="auto" w:before="0" w:after="0"/>
      </w:pPr>
      <w:r>
        <w:t xml:space="preserve">        end</w:t>
      </w:r>
    </w:p>
    <w:p>
      <w:pPr>
        <w:pStyle w:val="Codee"/>
        <w:spacing w:line="240" w:lineRule="auto" w:before="0" w:after="0"/>
      </w:pPr>
      <w:r>
        <w:t xml:space="preserve">        if IMG_CNORM(image_1_) == 1</w:t>
      </w:r>
    </w:p>
    <w:p>
      <w:pPr>
        <w:pStyle w:val="Codee"/>
        <w:spacing w:line="240" w:lineRule="auto" w:before="0" w:after="0"/>
      </w:pPr>
      <w:r>
        <w:t xml:space="preserve">            output_image = output_image_;</w:t>
      </w:r>
    </w:p>
    <w:p>
      <w:pPr>
        <w:pStyle w:val="Codee"/>
        <w:spacing w:line="240" w:lineRule="auto" w:before="0" w:after="0"/>
      </w:pPr>
      <w:r>
        <w:t xml:space="preserve">        else</w:t>
      </w:r>
    </w:p>
    <w:p>
      <w:pPr>
        <w:pStyle w:val="Codee"/>
        <w:spacing w:line="240" w:lineRule="auto" w:before="0" w:after="0"/>
      </w:pPr>
      <w:r>
        <w:t xml:space="preserve">            output_image = uint8(output_image_);</w:t>
      </w:r>
    </w:p>
    <w:p>
      <w:pPr>
        <w:pStyle w:val="Codee"/>
        <w:spacing w:line="240" w:lineRule="auto" w:before="0" w:after="0"/>
      </w:pPr>
      <w:r>
        <w:t xml:space="preserve">        end</w:t>
      </w:r>
    </w:p>
    <w:p>
      <w:pPr>
        <w:pStyle w:val="Codee"/>
        <w:spacing w:line="240" w:lineRule="auto" w:before="0" w:after="0"/>
      </w:pPr>
      <w:r>
        <w:t xml:space="preserve">    else</w:t>
      </w:r>
    </w:p>
    <w:p>
      <w:pPr>
        <w:pStyle w:val="Codee"/>
        <w:spacing w:line="240" w:lineRule="auto" w:before="0" w:after="0"/>
      </w:pPr>
      <w:r>
        <w:t xml:space="preserve">        output_image = output_image_;</w:t>
      </w:r>
    </w:p>
    <w:p>
      <w:pPr>
        <w:pStyle w:val="Codee"/>
        <w:spacing w:line="240" w:lineRule="auto" w:before="0" w:after="0"/>
      </w:pPr>
      <w:r>
        <w:t xml:space="preserve">    end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e">
    <w:name w:val="Codee"/>
    <w:rPr>
      <w:rFonts w:ascii="Courier New" w:hAnsi="Courier New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